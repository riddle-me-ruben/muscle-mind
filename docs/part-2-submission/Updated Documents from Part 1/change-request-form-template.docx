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3F15D" w14:textId="77777777" w:rsidR="00FE3418" w:rsidRPr="00D43FA4" w:rsidRDefault="000000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D43FA4">
        <w:rPr>
          <w:rFonts w:ascii="Times New Roman" w:hAnsi="Times New Roman" w:cs="Times New Roman"/>
          <w:color w:val="auto"/>
          <w:sz w:val="40"/>
          <w:szCs w:val="40"/>
        </w:rPr>
        <w:t>Change Request Form</w:t>
      </w:r>
    </w:p>
    <w:p w14:paraId="1CDF54C1" w14:textId="77777777" w:rsidR="00FE3418" w:rsidRPr="00172C29" w:rsidRDefault="00000000">
      <w:pPr>
        <w:rPr>
          <w:rFonts w:ascii="Times New Roman" w:hAnsi="Times New Roman" w:cs="Times New Roman"/>
        </w:rPr>
      </w:pPr>
      <w:r w:rsidRPr="00172C29">
        <w:rPr>
          <w:rFonts w:ascii="Times New Roman" w:hAnsi="Times New Roman" w:cs="Times New Roman"/>
        </w:rPr>
        <w:t>Project: Muscle Mind</w:t>
      </w:r>
    </w:p>
    <w:p w14:paraId="3EC32D08" w14:textId="77777777" w:rsidR="00FE3418" w:rsidRPr="00172C29" w:rsidRDefault="00000000">
      <w:pPr>
        <w:rPr>
          <w:rFonts w:ascii="Times New Roman" w:hAnsi="Times New Roman" w:cs="Times New Roman"/>
        </w:rPr>
      </w:pPr>
      <w:r w:rsidRPr="00172C29">
        <w:rPr>
          <w:rFonts w:ascii="Times New Roman" w:hAnsi="Times New Roman" w:cs="Times New Roman"/>
        </w:rPr>
        <w:t>Document Version: 2.0</w:t>
      </w:r>
    </w:p>
    <w:p w14:paraId="0A0DF46D" w14:textId="14A88CB5" w:rsidR="00EA1817" w:rsidRPr="00172C29" w:rsidRDefault="00EA1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MM/DD/YYYY</w:t>
      </w:r>
    </w:p>
    <w:p w14:paraId="75A317A7" w14:textId="77777777" w:rsidR="00FE3418" w:rsidRPr="00172C29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72C29">
        <w:rPr>
          <w:rFonts w:ascii="Times New Roman" w:hAnsi="Times New Roman" w:cs="Times New Roman"/>
          <w:color w:val="auto"/>
        </w:rPr>
        <w:t>1. Requester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2C29" w:rsidRPr="00172C29" w14:paraId="701DBA02" w14:textId="77777777">
        <w:tc>
          <w:tcPr>
            <w:tcW w:w="4320" w:type="dxa"/>
          </w:tcPr>
          <w:p w14:paraId="0CCF5F1A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4320" w:type="dxa"/>
          </w:tcPr>
          <w:p w14:paraId="0A801E79" w14:textId="77777777" w:rsidR="00FE3418" w:rsidRPr="00172C29" w:rsidRDefault="00FE3418">
            <w:pPr>
              <w:rPr>
                <w:rFonts w:ascii="Times New Roman" w:hAnsi="Times New Roman" w:cs="Times New Roman"/>
              </w:rPr>
            </w:pPr>
          </w:p>
        </w:tc>
      </w:tr>
      <w:tr w:rsidR="00172C29" w:rsidRPr="00172C29" w14:paraId="330688CA" w14:textId="77777777">
        <w:tc>
          <w:tcPr>
            <w:tcW w:w="4320" w:type="dxa"/>
          </w:tcPr>
          <w:p w14:paraId="3F75C574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Date of Submission:</w:t>
            </w:r>
          </w:p>
        </w:tc>
        <w:tc>
          <w:tcPr>
            <w:tcW w:w="4320" w:type="dxa"/>
          </w:tcPr>
          <w:p w14:paraId="2424CE2E" w14:textId="77777777" w:rsidR="00FE3418" w:rsidRPr="00172C29" w:rsidRDefault="00FE3418">
            <w:pPr>
              <w:rPr>
                <w:rFonts w:ascii="Times New Roman" w:hAnsi="Times New Roman" w:cs="Times New Roman"/>
              </w:rPr>
            </w:pPr>
          </w:p>
        </w:tc>
      </w:tr>
    </w:tbl>
    <w:p w14:paraId="1CBA6B33" w14:textId="77777777" w:rsidR="00FE3418" w:rsidRPr="00172C29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72C29">
        <w:rPr>
          <w:rFonts w:ascii="Times New Roman" w:hAnsi="Times New Roman" w:cs="Times New Roman"/>
          <w:color w:val="auto"/>
        </w:rPr>
        <w:t>2. Description of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2C29" w:rsidRPr="00172C29" w14:paraId="6DF43BE0" w14:textId="77777777">
        <w:tc>
          <w:tcPr>
            <w:tcW w:w="4320" w:type="dxa"/>
          </w:tcPr>
          <w:p w14:paraId="61EBDDAB" w14:textId="77777777" w:rsidR="00FE3418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Summary of Change:</w:t>
            </w:r>
          </w:p>
          <w:p w14:paraId="1552EADA" w14:textId="77777777" w:rsidR="00172C29" w:rsidRDefault="00172C29">
            <w:pPr>
              <w:rPr>
                <w:rFonts w:ascii="Times New Roman" w:hAnsi="Times New Roman" w:cs="Times New Roman"/>
              </w:rPr>
            </w:pPr>
          </w:p>
          <w:p w14:paraId="4445D791" w14:textId="77777777" w:rsidR="00172C29" w:rsidRDefault="00172C29">
            <w:pPr>
              <w:rPr>
                <w:rFonts w:ascii="Times New Roman" w:hAnsi="Times New Roman" w:cs="Times New Roman"/>
              </w:rPr>
            </w:pPr>
          </w:p>
          <w:p w14:paraId="36AF57BF" w14:textId="77777777" w:rsidR="00172C29" w:rsidRPr="00172C29" w:rsidRDefault="00172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2F3FEFE7" w14:textId="2BC0720F" w:rsidR="00FE3418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Provide a clear and concise summary of the requested change</w:t>
            </w:r>
            <w:r w:rsidR="00172C29">
              <w:rPr>
                <w:rFonts w:ascii="Times New Roman" w:hAnsi="Times New Roman" w:cs="Times New Roman"/>
              </w:rPr>
              <w:t>.</w:t>
            </w:r>
          </w:p>
          <w:p w14:paraId="7FC61A84" w14:textId="65ED738E" w:rsidR="00172C29" w:rsidRPr="00172C29" w:rsidRDefault="00172C29">
            <w:pPr>
              <w:rPr>
                <w:rFonts w:ascii="Times New Roman" w:hAnsi="Times New Roman" w:cs="Times New Roman"/>
              </w:rPr>
            </w:pPr>
          </w:p>
        </w:tc>
      </w:tr>
      <w:tr w:rsidR="00172C29" w:rsidRPr="00172C29" w14:paraId="6437B2EA" w14:textId="77777777">
        <w:tc>
          <w:tcPr>
            <w:tcW w:w="4320" w:type="dxa"/>
          </w:tcPr>
          <w:p w14:paraId="12E36824" w14:textId="77777777" w:rsidR="00FE3418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Configuration Items Affected:</w:t>
            </w:r>
          </w:p>
          <w:p w14:paraId="715CF076" w14:textId="77777777" w:rsidR="00172C29" w:rsidRDefault="00172C29">
            <w:pPr>
              <w:rPr>
                <w:rFonts w:ascii="Times New Roman" w:hAnsi="Times New Roman" w:cs="Times New Roman"/>
              </w:rPr>
            </w:pPr>
          </w:p>
          <w:p w14:paraId="3085DC3D" w14:textId="77777777" w:rsidR="00172C29" w:rsidRDefault="00172C29">
            <w:pPr>
              <w:rPr>
                <w:rFonts w:ascii="Times New Roman" w:hAnsi="Times New Roman" w:cs="Times New Roman"/>
              </w:rPr>
            </w:pPr>
          </w:p>
          <w:p w14:paraId="4DA9FF3A" w14:textId="77777777" w:rsidR="00172C29" w:rsidRPr="00172C29" w:rsidRDefault="00172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25F33E13" w14:textId="26ADA0AA" w:rsidR="00FE3418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Specify which items will be impacted, such as source code, documents, or tests</w:t>
            </w:r>
            <w:r w:rsidR="00172C29">
              <w:rPr>
                <w:rFonts w:ascii="Times New Roman" w:hAnsi="Times New Roman" w:cs="Times New Roman"/>
              </w:rPr>
              <w:t>.</w:t>
            </w:r>
          </w:p>
          <w:p w14:paraId="0DB141D8" w14:textId="20FD7116" w:rsidR="00172C29" w:rsidRPr="00172C29" w:rsidRDefault="00172C29">
            <w:pPr>
              <w:rPr>
                <w:rFonts w:ascii="Times New Roman" w:hAnsi="Times New Roman" w:cs="Times New Roman"/>
              </w:rPr>
            </w:pPr>
          </w:p>
        </w:tc>
      </w:tr>
    </w:tbl>
    <w:p w14:paraId="3FBA16D3" w14:textId="77777777" w:rsidR="00FE3418" w:rsidRPr="00172C29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72C29">
        <w:rPr>
          <w:rFonts w:ascii="Times New Roman" w:hAnsi="Times New Roman" w:cs="Times New Roman"/>
          <w:color w:val="auto"/>
        </w:rPr>
        <w:t>3. Priority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2C29" w:rsidRPr="00172C29" w14:paraId="06BD0230" w14:textId="77777777">
        <w:tc>
          <w:tcPr>
            <w:tcW w:w="4320" w:type="dxa"/>
          </w:tcPr>
          <w:p w14:paraId="610A7D15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4320" w:type="dxa"/>
          </w:tcPr>
          <w:p w14:paraId="6A6D8610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Segoe UI Symbol" w:hAnsi="Segoe UI Symbol" w:cs="Segoe UI Symbol"/>
              </w:rPr>
              <w:t>☐</w:t>
            </w:r>
            <w:r w:rsidRPr="00172C29">
              <w:rPr>
                <w:rFonts w:ascii="Times New Roman" w:hAnsi="Times New Roman" w:cs="Times New Roman"/>
              </w:rPr>
              <w:t xml:space="preserve"> High   </w:t>
            </w:r>
            <w:r w:rsidRPr="00172C29">
              <w:rPr>
                <w:rFonts w:ascii="Segoe UI Symbol" w:hAnsi="Segoe UI Symbol" w:cs="Segoe UI Symbol"/>
              </w:rPr>
              <w:t>☐</w:t>
            </w:r>
            <w:r w:rsidRPr="00172C29">
              <w:rPr>
                <w:rFonts w:ascii="Times New Roman" w:hAnsi="Times New Roman" w:cs="Times New Roman"/>
              </w:rPr>
              <w:t xml:space="preserve"> Medium   </w:t>
            </w:r>
            <w:r w:rsidRPr="00172C29">
              <w:rPr>
                <w:rFonts w:ascii="Segoe UI Symbol" w:hAnsi="Segoe UI Symbol" w:cs="Segoe UI Symbol"/>
              </w:rPr>
              <w:t>☐</w:t>
            </w:r>
            <w:r w:rsidRPr="00172C29">
              <w:rPr>
                <w:rFonts w:ascii="Times New Roman" w:hAnsi="Times New Roman" w:cs="Times New Roman"/>
              </w:rPr>
              <w:t xml:space="preserve"> Low</w:t>
            </w:r>
          </w:p>
        </w:tc>
      </w:tr>
      <w:tr w:rsidR="00172C29" w:rsidRPr="00172C29" w14:paraId="3595C60A" w14:textId="77777777">
        <w:tc>
          <w:tcPr>
            <w:tcW w:w="8640" w:type="dxa"/>
            <w:gridSpan w:val="2"/>
          </w:tcPr>
          <w:p w14:paraId="1C098DE8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Categorize based on the change's impact on the system.</w:t>
            </w:r>
          </w:p>
        </w:tc>
      </w:tr>
    </w:tbl>
    <w:p w14:paraId="4DDB2F6B" w14:textId="77777777" w:rsidR="00FE3418" w:rsidRPr="00172C29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72C29">
        <w:rPr>
          <w:rFonts w:ascii="Times New Roman" w:hAnsi="Times New Roman" w:cs="Times New Roman"/>
          <w:color w:val="auto"/>
        </w:rPr>
        <w:t>4. Business Justification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2C29" w:rsidRPr="00172C29" w14:paraId="1D5697E1" w14:textId="77777777">
        <w:tc>
          <w:tcPr>
            <w:tcW w:w="4320" w:type="dxa"/>
          </w:tcPr>
          <w:p w14:paraId="43CE4FFF" w14:textId="77777777" w:rsidR="00FE3418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Reason for Change:</w:t>
            </w:r>
          </w:p>
          <w:p w14:paraId="0C8F3133" w14:textId="77777777" w:rsidR="00172C29" w:rsidRDefault="00172C29">
            <w:pPr>
              <w:rPr>
                <w:rFonts w:ascii="Times New Roman" w:hAnsi="Times New Roman" w:cs="Times New Roman"/>
              </w:rPr>
            </w:pPr>
          </w:p>
          <w:p w14:paraId="17975A7F" w14:textId="77777777" w:rsidR="00172C29" w:rsidRDefault="00172C29">
            <w:pPr>
              <w:rPr>
                <w:rFonts w:ascii="Times New Roman" w:hAnsi="Times New Roman" w:cs="Times New Roman"/>
              </w:rPr>
            </w:pPr>
          </w:p>
          <w:p w14:paraId="6CB70824" w14:textId="77777777" w:rsidR="00172C29" w:rsidRPr="00172C29" w:rsidRDefault="00172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44C038FA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Explain why the change is necessary and how it aligns with the project’s goals.</w:t>
            </w:r>
          </w:p>
        </w:tc>
      </w:tr>
    </w:tbl>
    <w:p w14:paraId="1E0D4A0A" w14:textId="77777777" w:rsidR="00FE3418" w:rsidRPr="00172C29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72C29">
        <w:rPr>
          <w:rFonts w:ascii="Times New Roman" w:hAnsi="Times New Roman" w:cs="Times New Roman"/>
          <w:color w:val="auto"/>
        </w:rPr>
        <w:t>5. Estimated Effort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2C29" w:rsidRPr="00172C29" w14:paraId="66D38D03" w14:textId="77777777">
        <w:tc>
          <w:tcPr>
            <w:tcW w:w="4320" w:type="dxa"/>
          </w:tcPr>
          <w:p w14:paraId="1789511F" w14:textId="77777777" w:rsidR="00FE3418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Estimated Time for Implementation:</w:t>
            </w:r>
          </w:p>
          <w:p w14:paraId="4DAAFAC3" w14:textId="77777777" w:rsidR="00172C29" w:rsidRDefault="00172C29">
            <w:pPr>
              <w:rPr>
                <w:rFonts w:ascii="Times New Roman" w:hAnsi="Times New Roman" w:cs="Times New Roman"/>
              </w:rPr>
            </w:pPr>
          </w:p>
          <w:p w14:paraId="76CB97C6" w14:textId="77777777" w:rsidR="00172C29" w:rsidRDefault="00172C29">
            <w:pPr>
              <w:rPr>
                <w:rFonts w:ascii="Times New Roman" w:hAnsi="Times New Roman" w:cs="Times New Roman"/>
              </w:rPr>
            </w:pPr>
          </w:p>
          <w:p w14:paraId="7EDE170E" w14:textId="77777777" w:rsidR="00172C29" w:rsidRPr="00172C29" w:rsidRDefault="00172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2927617C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Provide an approximate calculation in hours or days.</w:t>
            </w:r>
          </w:p>
        </w:tc>
      </w:tr>
    </w:tbl>
    <w:p w14:paraId="5CD5AA6B" w14:textId="77777777" w:rsidR="00FE3418" w:rsidRPr="00172C29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72C29">
        <w:rPr>
          <w:rFonts w:ascii="Times New Roman" w:hAnsi="Times New Roman" w:cs="Times New Roman"/>
          <w:color w:val="auto"/>
        </w:rPr>
        <w:t>6. Initial Impact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2C29" w:rsidRPr="00172C29" w14:paraId="48515BFF" w14:textId="77777777">
        <w:tc>
          <w:tcPr>
            <w:tcW w:w="4320" w:type="dxa"/>
          </w:tcPr>
          <w:p w14:paraId="097DD6FC" w14:textId="77777777" w:rsidR="00FE3418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Areas Impacted:</w:t>
            </w:r>
          </w:p>
          <w:p w14:paraId="00A9A3E8" w14:textId="77777777" w:rsidR="00172C29" w:rsidRDefault="00172C29">
            <w:pPr>
              <w:rPr>
                <w:rFonts w:ascii="Times New Roman" w:hAnsi="Times New Roman" w:cs="Times New Roman"/>
              </w:rPr>
            </w:pPr>
          </w:p>
          <w:p w14:paraId="0BF7AE28" w14:textId="77777777" w:rsidR="00172C29" w:rsidRPr="00172C29" w:rsidRDefault="00172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37E0DB7F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Specify potential risks and areas affected by the change.</w:t>
            </w:r>
          </w:p>
        </w:tc>
      </w:tr>
      <w:tr w:rsidR="00172C29" w:rsidRPr="00172C29" w14:paraId="1A9E07C9" w14:textId="77777777">
        <w:tc>
          <w:tcPr>
            <w:tcW w:w="4320" w:type="dxa"/>
          </w:tcPr>
          <w:p w14:paraId="6438B591" w14:textId="77777777" w:rsidR="00FE3418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Risk Analysis:</w:t>
            </w:r>
          </w:p>
          <w:p w14:paraId="322A0697" w14:textId="77777777" w:rsidR="00172C29" w:rsidRDefault="00172C29">
            <w:pPr>
              <w:rPr>
                <w:rFonts w:ascii="Times New Roman" w:hAnsi="Times New Roman" w:cs="Times New Roman"/>
              </w:rPr>
            </w:pPr>
          </w:p>
          <w:p w14:paraId="74431CB3" w14:textId="77777777" w:rsidR="00172C29" w:rsidRPr="00172C29" w:rsidRDefault="00172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4DB101C7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Describe any possible risks, conflicts, or vulnerabilities introduced by this change.</w:t>
            </w:r>
          </w:p>
        </w:tc>
      </w:tr>
    </w:tbl>
    <w:p w14:paraId="3B9D715A" w14:textId="77777777" w:rsidR="00FE3418" w:rsidRPr="00172C29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72C29">
        <w:rPr>
          <w:rFonts w:ascii="Times New Roman" w:hAnsi="Times New Roman" w:cs="Times New Roman"/>
          <w:color w:val="auto"/>
        </w:rPr>
        <w:lastRenderedPageBreak/>
        <w:t>7. Approval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2C29" w:rsidRPr="00172C29" w14:paraId="5EF74CD0" w14:textId="77777777">
        <w:tc>
          <w:tcPr>
            <w:tcW w:w="4320" w:type="dxa"/>
          </w:tcPr>
          <w:p w14:paraId="2212608A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Development Team Approval:</w:t>
            </w:r>
          </w:p>
        </w:tc>
        <w:tc>
          <w:tcPr>
            <w:tcW w:w="4320" w:type="dxa"/>
          </w:tcPr>
          <w:p w14:paraId="360E559E" w14:textId="77777777" w:rsidR="00FE3418" w:rsidRPr="00172C29" w:rsidRDefault="00FE3418">
            <w:pPr>
              <w:rPr>
                <w:rFonts w:ascii="Times New Roman" w:hAnsi="Times New Roman" w:cs="Times New Roman"/>
              </w:rPr>
            </w:pPr>
          </w:p>
        </w:tc>
      </w:tr>
      <w:tr w:rsidR="00172C29" w:rsidRPr="00172C29" w14:paraId="099E4295" w14:textId="77777777">
        <w:tc>
          <w:tcPr>
            <w:tcW w:w="4320" w:type="dxa"/>
          </w:tcPr>
          <w:p w14:paraId="504AAD2A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4320" w:type="dxa"/>
          </w:tcPr>
          <w:p w14:paraId="5BE209C9" w14:textId="77777777" w:rsidR="00FE3418" w:rsidRPr="00172C29" w:rsidRDefault="00FE3418">
            <w:pPr>
              <w:rPr>
                <w:rFonts w:ascii="Times New Roman" w:hAnsi="Times New Roman" w:cs="Times New Roman"/>
              </w:rPr>
            </w:pPr>
          </w:p>
        </w:tc>
      </w:tr>
      <w:tr w:rsidR="00172C29" w:rsidRPr="00172C29" w14:paraId="42B40DAC" w14:textId="77777777">
        <w:tc>
          <w:tcPr>
            <w:tcW w:w="4320" w:type="dxa"/>
          </w:tcPr>
          <w:p w14:paraId="176D0A73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4320" w:type="dxa"/>
          </w:tcPr>
          <w:p w14:paraId="4D3699B8" w14:textId="77777777" w:rsidR="00FE3418" w:rsidRPr="00172C29" w:rsidRDefault="00FE3418">
            <w:pPr>
              <w:rPr>
                <w:rFonts w:ascii="Times New Roman" w:hAnsi="Times New Roman" w:cs="Times New Roman"/>
              </w:rPr>
            </w:pPr>
          </w:p>
        </w:tc>
      </w:tr>
      <w:tr w:rsidR="00172C29" w:rsidRPr="00172C29" w14:paraId="6BF11C75" w14:textId="77777777">
        <w:tc>
          <w:tcPr>
            <w:tcW w:w="4320" w:type="dxa"/>
          </w:tcPr>
          <w:p w14:paraId="107D538F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CCB Approval:</w:t>
            </w:r>
          </w:p>
        </w:tc>
        <w:tc>
          <w:tcPr>
            <w:tcW w:w="4320" w:type="dxa"/>
          </w:tcPr>
          <w:p w14:paraId="32FB40C9" w14:textId="77777777" w:rsidR="00FE3418" w:rsidRPr="00172C29" w:rsidRDefault="00FE3418">
            <w:pPr>
              <w:rPr>
                <w:rFonts w:ascii="Times New Roman" w:hAnsi="Times New Roman" w:cs="Times New Roman"/>
              </w:rPr>
            </w:pPr>
          </w:p>
        </w:tc>
      </w:tr>
    </w:tbl>
    <w:p w14:paraId="1BDDB29C" w14:textId="77777777" w:rsidR="00FE3418" w:rsidRPr="00172C29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72C29">
        <w:rPr>
          <w:rFonts w:ascii="Times New Roman" w:hAnsi="Times New Roman" w:cs="Times New Roman"/>
          <w:color w:val="auto"/>
        </w:rPr>
        <w:t>8. Completion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2C29" w:rsidRPr="00172C29" w14:paraId="15CBCF5A" w14:textId="77777777">
        <w:tc>
          <w:tcPr>
            <w:tcW w:w="4320" w:type="dxa"/>
          </w:tcPr>
          <w:p w14:paraId="2319D920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Actual Start Date:</w:t>
            </w:r>
          </w:p>
        </w:tc>
        <w:tc>
          <w:tcPr>
            <w:tcW w:w="4320" w:type="dxa"/>
          </w:tcPr>
          <w:p w14:paraId="31AB5AEC" w14:textId="77777777" w:rsidR="00FE3418" w:rsidRPr="00172C29" w:rsidRDefault="00FE3418">
            <w:pPr>
              <w:rPr>
                <w:rFonts w:ascii="Times New Roman" w:hAnsi="Times New Roman" w:cs="Times New Roman"/>
              </w:rPr>
            </w:pPr>
          </w:p>
        </w:tc>
      </w:tr>
      <w:tr w:rsidR="00172C29" w:rsidRPr="00172C29" w14:paraId="7776FC80" w14:textId="77777777">
        <w:tc>
          <w:tcPr>
            <w:tcW w:w="4320" w:type="dxa"/>
          </w:tcPr>
          <w:p w14:paraId="46DE6B57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Delivery Date:</w:t>
            </w:r>
          </w:p>
        </w:tc>
        <w:tc>
          <w:tcPr>
            <w:tcW w:w="4320" w:type="dxa"/>
          </w:tcPr>
          <w:p w14:paraId="5DC8B28F" w14:textId="77777777" w:rsidR="00FE3418" w:rsidRPr="00172C29" w:rsidRDefault="00FE3418">
            <w:pPr>
              <w:rPr>
                <w:rFonts w:ascii="Times New Roman" w:hAnsi="Times New Roman" w:cs="Times New Roman"/>
              </w:rPr>
            </w:pPr>
          </w:p>
        </w:tc>
      </w:tr>
      <w:tr w:rsidR="00172C29" w:rsidRPr="00172C29" w14:paraId="3187716A" w14:textId="77777777">
        <w:tc>
          <w:tcPr>
            <w:tcW w:w="4320" w:type="dxa"/>
          </w:tcPr>
          <w:p w14:paraId="2AC1B190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Actual Impact Summary:</w:t>
            </w:r>
          </w:p>
        </w:tc>
        <w:tc>
          <w:tcPr>
            <w:tcW w:w="4320" w:type="dxa"/>
          </w:tcPr>
          <w:p w14:paraId="63C5ACEA" w14:textId="77777777" w:rsidR="00FE3418" w:rsidRPr="00172C29" w:rsidRDefault="00000000">
            <w:pPr>
              <w:rPr>
                <w:rFonts w:ascii="Times New Roman" w:hAnsi="Times New Roman" w:cs="Times New Roman"/>
              </w:rPr>
            </w:pPr>
            <w:r w:rsidRPr="00172C29">
              <w:rPr>
                <w:rFonts w:ascii="Times New Roman" w:hAnsi="Times New Roman" w:cs="Times New Roman"/>
              </w:rPr>
              <w:t>Provide a summary comparing actual impact with estimated effort and risks initially assessed.</w:t>
            </w:r>
          </w:p>
        </w:tc>
      </w:tr>
    </w:tbl>
    <w:p w14:paraId="3416B245" w14:textId="77777777" w:rsidR="0066324A" w:rsidRPr="00172C29" w:rsidRDefault="0066324A">
      <w:pPr>
        <w:rPr>
          <w:rFonts w:ascii="Times New Roman" w:hAnsi="Times New Roman" w:cs="Times New Roman"/>
        </w:rPr>
      </w:pPr>
    </w:p>
    <w:sectPr w:rsidR="0066324A" w:rsidRPr="00172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945919">
    <w:abstractNumId w:val="8"/>
  </w:num>
  <w:num w:numId="2" w16cid:durableId="508184154">
    <w:abstractNumId w:val="6"/>
  </w:num>
  <w:num w:numId="3" w16cid:durableId="1330597238">
    <w:abstractNumId w:val="5"/>
  </w:num>
  <w:num w:numId="4" w16cid:durableId="949702259">
    <w:abstractNumId w:val="4"/>
  </w:num>
  <w:num w:numId="5" w16cid:durableId="1217349467">
    <w:abstractNumId w:val="7"/>
  </w:num>
  <w:num w:numId="6" w16cid:durableId="938756244">
    <w:abstractNumId w:val="3"/>
  </w:num>
  <w:num w:numId="7" w16cid:durableId="607011968">
    <w:abstractNumId w:val="2"/>
  </w:num>
  <w:num w:numId="8" w16cid:durableId="81802264">
    <w:abstractNumId w:val="1"/>
  </w:num>
  <w:num w:numId="9" w16cid:durableId="213910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C29"/>
    <w:rsid w:val="0029639D"/>
    <w:rsid w:val="00326F90"/>
    <w:rsid w:val="003E782B"/>
    <w:rsid w:val="0066324A"/>
    <w:rsid w:val="00AA1D8D"/>
    <w:rsid w:val="00B47730"/>
    <w:rsid w:val="00CB0664"/>
    <w:rsid w:val="00D43FA4"/>
    <w:rsid w:val="00EA1817"/>
    <w:rsid w:val="00FC693F"/>
    <w:rsid w:val="00FE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733E3"/>
  <w14:defaultImageDpi w14:val="300"/>
  <w15:docId w15:val="{8AB76A72-6668-4C4F-8573-D0834A5E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Ruben Martinez</cp:lastModifiedBy>
  <cp:revision>4</cp:revision>
  <dcterms:created xsi:type="dcterms:W3CDTF">2013-12-23T23:15:00Z</dcterms:created>
  <dcterms:modified xsi:type="dcterms:W3CDTF">2024-11-05T05:23:00Z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2024-11-05T05:22:55Z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04c2b670-c68d-4cee-8521-445712205ba1</vt:lpwstr>
  </property>
  <property fmtid="{D5CDD505-2E9C-101B-9397-08002B2CF9AE}" pid="8" name="MSIP_Label_b73649dc-6fee-4eb8-a128-734c3c842ea8_ContentBits">
    <vt:lpwstr>0</vt:lpwstr>
  </property>
</Properties>
</file>